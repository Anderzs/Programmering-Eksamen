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Fysik Journal Eksempel</w:t>
      </w:r>
    </w:p>
    <w:p>
      <w:r>
        <w:br w:type="page"/>
      </w:r>
    </w:p>
    <w:p>
      <w:pPr>
        <w:pStyle w:val="Heading1"/>
      </w:pPr>
      <w:r>
        <w:t>Dette er en overskrift eller heading</w:t>
      </w:r>
    </w:p>
    <w:p>
      <w:r>
        <w:t>Dette er en paragraph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 xml:space="preserve">Anders Balleby Pedersen             </w:t>
      <w:tab/>
      <w:t xml:space="preserve">Fysik             </w:t>
      <w:tab/>
      <w:t xml:space="preserve">09/02/2023             </w:t>
      <w:br/>
      <w:t xml:space="preserve">Uddannelsescenter Holstebro             </w:t>
      <w:tab/>
      <w:t xml:space="preserve">Titel på dokument her             </w:t>
      <w:tab/>
      <w:t>2.U HTX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