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Fysik Journal Eksempel</w:t>
      </w:r>
    </w:p>
    <w:p>
      <w:pPr>
        <w:jc w:val="center"/>
      </w:pPr>
      <w:r>
        <w:rPr>
          <w:rStyle w:val="Front_page"/>
          <w:b/>
        </w:rPr>
        <w:t>Anders Balleby</w:t>
        <w:br/>
        <w:t>2.U</w:t>
        <w:br/>
        <w:t>Fysik A</w:t>
      </w:r>
    </w:p>
    <w:p>
      <w:r>
        <w:drawing>
          <wp:inline xmlns:a="http://schemas.openxmlformats.org/drawingml/2006/main" xmlns:pic="http://schemas.openxmlformats.org/drawingml/2006/picture">
            <wp:extent cx="5394960" cy="2157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1px-parabolic_trajectorysv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157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rPr>
          <w:rStyle w:val="Overskrift"/>
        </w:rPr>
        <w:t>Formål</w:t>
      </w:r>
    </w:p>
    <w:p>
      <w:r>
        <w:rPr>
          <w:rStyle w:val="Afsnit"/>
        </w:rPr>
        <w:t>Indsæt formål her</w:t>
      </w:r>
    </w:p>
    <w:p>
      <w:pPr>
        <w:pStyle w:val="Heading1"/>
      </w:pPr>
      <w:r>
        <w:rPr>
          <w:rStyle w:val="Overskrift"/>
        </w:rPr>
        <w:t>Materialeliste / Forsøgsopstilling</w:t>
      </w:r>
    </w:p>
    <w:p>
      <w:r>
        <w:rPr>
          <w:rStyle w:val="Afsnit"/>
        </w:rPr>
        <w:t>Indsæt materialeliste / forsøgsopstilling her</w:t>
      </w:r>
    </w:p>
    <w:p>
      <w:pPr>
        <w:pStyle w:val="Heading1"/>
      </w:pPr>
      <w:r>
        <w:rPr>
          <w:rStyle w:val="Overskrift"/>
        </w:rPr>
        <w:t>Fremgangsmåde</w:t>
      </w:r>
    </w:p>
    <w:p>
      <w:r>
        <w:rPr>
          <w:rStyle w:val="Afsnit"/>
        </w:rPr>
        <w:t>Indsæt fremgangsmåde her</w:t>
      </w:r>
    </w:p>
    <w:p>
      <w:pPr>
        <w:pStyle w:val="Heading1"/>
      </w:pPr>
      <w:r>
        <w:rPr>
          <w:rStyle w:val="Overskrift"/>
        </w:rPr>
        <w:t>Målte resultater</w:t>
      </w:r>
    </w:p>
    <w:p>
      <w:r>
        <w:rPr>
          <w:rStyle w:val="Afsnit"/>
        </w:rPr>
        <w:t>Indsæt målte resultater her</w:t>
      </w:r>
    </w:p>
    <w:p>
      <w:pPr>
        <w:pStyle w:val="Heading1"/>
      </w:pPr>
      <w:r>
        <w:rPr>
          <w:rStyle w:val="Overskrift"/>
        </w:rPr>
        <w:t>Resultatbehandling / Databehandling</w:t>
      </w:r>
    </w:p>
    <w:p>
      <w:r>
        <w:rPr>
          <w:rStyle w:val="Afsnit"/>
        </w:rPr>
        <w:t>Indsæt resultatbehandling / databehandling her</w:t>
      </w:r>
    </w:p>
    <w:p>
      <w:pPr>
        <w:pStyle w:val="Heading1"/>
      </w:pPr>
      <w:r>
        <w:rPr>
          <w:rStyle w:val="Overskrift"/>
        </w:rPr>
        <w:t>Vurdering / Fejlkilder</w:t>
      </w:r>
    </w:p>
    <w:p>
      <w:r>
        <w:rPr>
          <w:rStyle w:val="Afsnit"/>
        </w:rPr>
        <w:t>Indsæt vurdering / fejlkilder her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Anders Balleby Pedersen             </w:t>
      <w:tab/>
      <w:t xml:space="preserve">Fysik             </w:t>
      <w:tab/>
      <w:t xml:space="preserve">13/02/2023             </w:t>
      <w:br/>
      <w:t xml:space="preserve">Uddannelsescenter Holstebro             </w:t>
      <w:tab/>
      <w:t xml:space="preserve">Titel på dokument her             </w:t>
      <w:tab/>
      <w:t>2.U HTX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Times New Roman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ront_page">
    <w:name w:val="Front_page"/>
    <w:rPr>
      <w:rFonts w:ascii="Times New Roman" w:hAnsi="Times New Roman"/>
      <w:sz w:val="44"/>
    </w:rPr>
  </w:style>
  <w:style w:type="character" w:customStyle="1" w:styleId="Overskrift">
    <w:name w:val="Overskrift"/>
    <w:rPr>
      <w:rFonts w:ascii="Times New Roman" w:hAnsi="Times New Roman"/>
      <w:sz w:val="30"/>
    </w:rPr>
  </w:style>
  <w:style w:type="character" w:customStyle="1" w:styleId="Afsnit">
    <w:name w:val="Afsnit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